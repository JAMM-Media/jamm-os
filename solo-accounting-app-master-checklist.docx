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Solo Accounting App — Master Checklist (Learning → MVP → v1)</w:t>
      </w:r>
    </w:p>
    <w:p>
      <w:r>
        <w:t>This checklist mirrors the Markdown version exactly, formatted for Google Docs or Microsoft Word.</w:t>
      </w:r>
    </w:p>
    <w:p>
      <w:pPr>
        <w:pStyle w:val="Heading1"/>
      </w:pPr>
      <w:r>
        <w:t>Solo Accounting App — Master Checklist (Learning → MVP → v1)</w:t>
      </w:r>
    </w:p>
    <w:p>
      <w:r>
        <w:t>This checklist is organized to be **followed in order**. Each item is intentionally small and shippable.</w:t>
      </w:r>
    </w:p>
    <w:p>
      <w:r>
        <w:t>Mark items `[x]` as you complete them. You can paste this whole file into a new chat to give context.</w:t>
      </w:r>
    </w:p>
    <w:p/>
    <w:p>
      <w:pPr>
        <w:pStyle w:val="Heading2"/>
      </w:pPr>
      <w:r>
        <w:t>0) Orientation &amp; Working Style</w:t>
      </w:r>
    </w:p>
    <w:p>
      <w:pPr>
        <w:pStyle w:val="ListBullet"/>
      </w:pPr>
      <w:r>
        <w:t>☐ Define scope level (Tiny MVP / MVP+ / Ambitious v1)</w:t>
      </w:r>
    </w:p>
    <w:p>
      <w:pPr>
        <w:pStyle w:val="ListBullet"/>
      </w:pPr>
      <w:r>
        <w:t>☐ Create a simple time budget (hrs/week) + target end date</w:t>
      </w:r>
    </w:p>
    <w:p>
      <w:pPr>
        <w:pStyle w:val="ListBullet"/>
      </w:pPr>
      <w:r>
        <w:t>☐ Decide source of truth (this checklist in Git + one README)</w:t>
      </w:r>
    </w:p>
    <w:p>
      <w:pPr>
        <w:pStyle w:val="ListBullet"/>
      </w:pPr>
      <w:r>
        <w:t>☐ Decide issue tracker (GitHub Issues/Projects) and definition of done</w:t>
      </w:r>
    </w:p>
    <w:p>
      <w:pPr>
        <w:pStyle w:val="ListBullet"/>
      </w:pPr>
      <w:r>
        <w:t>☐ Set up a weekly cadence (plan → build → demo → retro)</w:t>
      </w:r>
    </w:p>
    <w:p/>
    <w:p>
      <w:pPr>
        <w:pStyle w:val="Heading2"/>
      </w:pPr>
      <w:r>
        <w:t>1) Local Environment &amp; Tooling</w:t>
      </w:r>
    </w:p>
    <w:p>
      <w:pPr>
        <w:pStyle w:val="ListBullet"/>
      </w:pPr>
      <w:r>
        <w:t>☐ Install VS Code (extensions: Python, Pylance, Docker, GitHub Copilot or Cursor)</w:t>
      </w:r>
    </w:p>
    <w:p>
      <w:pPr>
        <w:pStyle w:val="ListBullet"/>
      </w:pPr>
      <w:r>
        <w:t>☐ Install Python (pyenv or system) and pipx / uv</w:t>
      </w:r>
    </w:p>
    <w:p>
      <w:pPr>
        <w:pStyle w:val="ListBullet"/>
      </w:pPr>
      <w:r>
        <w:t>☐ Install Git and create GitHub account</w:t>
      </w:r>
    </w:p>
    <w:p>
      <w:pPr>
        <w:pStyle w:val="ListBullet"/>
      </w:pPr>
      <w:r>
        <w:t>☐ Set up a private repo `accounting-backend`</w:t>
      </w:r>
    </w:p>
    <w:p>
      <w:pPr>
        <w:pStyle w:val="ListBullet"/>
      </w:pPr>
      <w:r>
        <w:t>☐ Create a `.gitignore` for Python, node, env files</w:t>
      </w:r>
    </w:p>
    <w:p>
      <w:pPr>
        <w:pStyle w:val="ListBullet"/>
      </w:pPr>
      <w:r>
        <w:t>☐ Install Postman/Insomnia for API testing</w:t>
      </w:r>
    </w:p>
    <w:p/>
    <w:p>
      <w:pPr>
        <w:pStyle w:val="Heading2"/>
      </w:pPr>
      <w:r>
        <w:t>2) Python Foundations (hands-on)</w:t>
      </w:r>
    </w:p>
    <w:p>
      <w:pPr>
        <w:pStyle w:val="ListBullet"/>
      </w:pPr>
      <w:r>
        <w:t>☐ Write a script that reads a CSV and prints filtered rows</w:t>
      </w:r>
    </w:p>
    <w:p>
      <w:pPr>
        <w:pStyle w:val="ListBullet"/>
      </w:pPr>
      <w:r>
        <w:t>☐ Write a script with functions, exceptions, and type hints</w:t>
      </w:r>
    </w:p>
    <w:p>
      <w:pPr>
        <w:pStyle w:val="ListBullet"/>
      </w:pPr>
      <w:r>
        <w:t>☐ Package + virtualenv basics (pip/uv, requirements/pyproject)</w:t>
      </w:r>
    </w:p>
    <w:p>
      <w:pPr>
        <w:pStyle w:val="ListBullet"/>
      </w:pPr>
      <w:r>
        <w:t>☐ Unit tests with `pytest` (one passing test, one failing test)</w:t>
      </w:r>
    </w:p>
    <w:p/>
    <w:p>
      <w:pPr>
        <w:pStyle w:val="Heading2"/>
      </w:pPr>
      <w:r>
        <w:t>3) SQL &amp; PostgreSQL Basics</w:t>
      </w:r>
    </w:p>
    <w:p>
      <w:pPr>
        <w:pStyle w:val="ListBullet"/>
      </w:pPr>
      <w:r>
        <w:t>☐ Install PostgreSQL locally (user + password)</w:t>
      </w:r>
    </w:p>
    <w:p>
      <w:pPr>
        <w:pStyle w:val="ListBullet"/>
      </w:pPr>
      <w:r>
        <w:t>☐ Create a database `acct_app_dev`</w:t>
      </w:r>
    </w:p>
    <w:p>
      <w:pPr>
        <w:pStyle w:val="ListBullet"/>
      </w:pPr>
      <w:r>
        <w:t>☐ Practice: `CREATE TABLE`, `INSERT`, `SELECT`, `JOIN`, `INDEX`</w:t>
      </w:r>
    </w:p>
    <w:p>
      <w:pPr>
        <w:pStyle w:val="ListBullet"/>
      </w:pPr>
      <w:r>
        <w:t>☐ Backup/restore with `pg_dump` and `psql`</w:t>
      </w:r>
    </w:p>
    <w:p/>
    <w:p>
      <w:pPr>
        <w:pStyle w:val="Heading2"/>
      </w:pPr>
      <w:r>
        <w:t>4) FastAPI Basics</w:t>
      </w:r>
    </w:p>
    <w:p>
      <w:pPr>
        <w:pStyle w:val="ListBullet"/>
      </w:pPr>
      <w:r>
        <w:t>☐ Create a `hello world` FastAPI app with `/health`</w:t>
      </w:r>
    </w:p>
    <w:p>
      <w:pPr>
        <w:pStyle w:val="ListBullet"/>
      </w:pPr>
      <w:r>
        <w:t>☐ Run with `uvicorn` and hot reload</w:t>
      </w:r>
    </w:p>
    <w:p>
      <w:pPr>
        <w:pStyle w:val="ListBullet"/>
      </w:pPr>
      <w:r>
        <w:t>☐ Add request/response models with Pydantic</w:t>
      </w:r>
    </w:p>
    <w:p>
      <w:pPr>
        <w:pStyle w:val="ListBullet"/>
      </w:pPr>
      <w:r>
        <w:t>☐ Add error handlers (404/400/500); return JSON errors</w:t>
      </w:r>
    </w:p>
    <w:p/>
    <w:p>
      <w:pPr>
        <w:pStyle w:val="Heading2"/>
      </w:pPr>
      <w:r>
        <w:t>5) Project Scaffolding</w:t>
      </w:r>
    </w:p>
    <w:p>
      <w:pPr>
        <w:pStyle w:val="ListBullet"/>
      </w:pPr>
      <w:r>
        <w:t>☐ Create folders: `app/api`, `app/models`, `app/schemas`, `app/services`, `app/db`, `app/core`</w:t>
      </w:r>
    </w:p>
    <w:p>
      <w:pPr>
        <w:pStyle w:val="ListBullet"/>
      </w:pPr>
      <w:r>
        <w:t>☐ Add settings via `pydantic_settings` (`.env` file)</w:t>
      </w:r>
    </w:p>
    <w:p>
      <w:pPr>
        <w:pStyle w:val="ListBullet"/>
      </w:pPr>
      <w:r>
        <w:t>☐ Setup logging formatter with request IDs</w:t>
      </w:r>
    </w:p>
    <w:p>
      <w:pPr>
        <w:pStyle w:val="ListBullet"/>
      </w:pPr>
      <w:r>
        <w:t>☐ Add `pre-commit` (black/isort/ruff) for formatting/lint</w:t>
      </w:r>
    </w:p>
    <w:p/>
    <w:p>
      <w:pPr>
        <w:pStyle w:val="Heading2"/>
      </w:pPr>
      <w:r>
        <w:t>6) DB Layer &amp; Migrations</w:t>
      </w:r>
    </w:p>
    <w:p>
      <w:pPr>
        <w:pStyle w:val="ListBullet"/>
      </w:pPr>
      <w:r>
        <w:t>☐ Add SQLAlchemy and session management</w:t>
      </w:r>
    </w:p>
    <w:p>
      <w:pPr>
        <w:pStyle w:val="ListBullet"/>
      </w:pPr>
      <w:r>
        <w:t>☐ Install &amp; configure Alembic</w:t>
      </w:r>
    </w:p>
    <w:p>
      <w:pPr>
        <w:pStyle w:val="ListBullet"/>
      </w:pPr>
      <w:r>
        <w:t>☐ Create migration `0001_init` with `clients` table</w:t>
      </w:r>
    </w:p>
    <w:p>
      <w:pPr>
        <w:pStyle w:val="ListBullet"/>
      </w:pPr>
      <w:r>
        <w:t>☐ Write seed script (use `faker`) to insert demo clients</w:t>
      </w:r>
    </w:p>
    <w:p/>
    <w:p>
      <w:pPr>
        <w:pStyle w:val="Heading2"/>
      </w:pPr>
      <w:r>
        <w:t>7) Core Domain Models (Schemas + Tables)</w:t>
      </w:r>
    </w:p>
    <w:p>
      <w:pPr>
        <w:pStyle w:val="ListBullet"/>
      </w:pPr>
      <w:r>
        <w:t>☐ Clients (id, name, email, phone, company, notes, created_at)</w:t>
      </w:r>
    </w:p>
    <w:p>
      <w:pPr>
        <w:pStyle w:val="ListBullet"/>
      </w:pPr>
      <w:r>
        <w:t>☐ Contacts (client_id, role, email, phone)</w:t>
      </w:r>
    </w:p>
    <w:p>
      <w:pPr>
        <w:pStyle w:val="ListBullet"/>
      </w:pPr>
      <w:r>
        <w:t>☐ Engagements (client_id, type, status, start/end dates)</w:t>
      </w:r>
    </w:p>
    <w:p>
      <w:pPr>
        <w:pStyle w:val="ListBullet"/>
      </w:pPr>
      <w:r>
        <w:t>☐ Tasks (engagement_id, title, due_at, status, assignee_id, priority)</w:t>
      </w:r>
    </w:p>
    <w:p>
      <w:pPr>
        <w:pStyle w:val="ListBullet"/>
      </w:pPr>
      <w:r>
        <w:t>☐ Users (id, email, password_hash, role)</w:t>
      </w:r>
    </w:p>
    <w:p>
      <w:pPr>
        <w:pStyle w:val="ListBullet"/>
      </w:pPr>
      <w:r>
        <w:t>☐ Invoices (client_id, amount, status, due_at, paid_at, stripe_id)</w:t>
      </w:r>
    </w:p>
    <w:p>
      <w:pPr>
        <w:pStyle w:val="ListBullet"/>
      </w:pPr>
      <w:r>
        <w:t>☐ Files (owner_type/id, path, size, content_type, created_at)</w:t>
      </w:r>
    </w:p>
    <w:p>
      <w:pPr>
        <w:pStyle w:val="ListBullet"/>
      </w:pPr>
      <w:r>
        <w:t>☐ Notifications (type, to, subject, body, status, retries, last_error)</w:t>
      </w:r>
    </w:p>
    <w:p/>
    <w:p>
      <w:pPr>
        <w:pStyle w:val="Heading2"/>
      </w:pPr>
      <w:r>
        <w:t>8) CRUD Endpoints (MVP)</w:t>
      </w:r>
    </w:p>
    <w:p>
      <w:pPr>
        <w:pStyle w:val="ListBullet"/>
      </w:pPr>
      <w:r>
        <w:t>☐ `/clients` (list, filter, create, retrieve, update, delete)</w:t>
      </w:r>
    </w:p>
    <w:p>
      <w:pPr>
        <w:pStyle w:val="ListBullet"/>
      </w:pPr>
      <w:r>
        <w:t>☐ `/contacts` (CRUD)</w:t>
      </w:r>
    </w:p>
    <w:p>
      <w:pPr>
        <w:pStyle w:val="ListBullet"/>
      </w:pPr>
      <w:r>
        <w:t>☐ `/engagements` (CRUD)</w:t>
      </w:r>
    </w:p>
    <w:p>
      <w:pPr>
        <w:pStyle w:val="ListBullet"/>
      </w:pPr>
      <w:r>
        <w:t>☐ `/tasks` (CRUD + list by client/assignee + status transitions)</w:t>
      </w:r>
    </w:p>
    <w:p>
      <w:pPr>
        <w:pStyle w:val="ListBullet"/>
      </w:pPr>
      <w:r>
        <w:t>☐ Pagination, sorting, basic search for each list endpoint</w:t>
      </w:r>
    </w:p>
    <w:p>
      <w:pPr>
        <w:pStyle w:val="ListBullet"/>
      </w:pPr>
      <w:r>
        <w:t>☐ Basic input validation + error messages</w:t>
      </w:r>
    </w:p>
    <w:p/>
    <w:p>
      <w:pPr>
        <w:pStyle w:val="Heading2"/>
      </w:pPr>
      <w:r>
        <w:t>9) Auth &amp; RBAC</w:t>
      </w:r>
    </w:p>
    <w:p>
      <w:pPr>
        <w:pStyle w:val="ListBullet"/>
      </w:pPr>
      <w:r>
        <w:t>☐ Add password hashing (argon2/bcrypt)</w:t>
      </w:r>
    </w:p>
    <w:p>
      <w:pPr>
        <w:pStyle w:val="ListBullet"/>
      </w:pPr>
      <w:r>
        <w:t>☐ JWT login + refresh</w:t>
      </w:r>
    </w:p>
    <w:p>
      <w:pPr>
        <w:pStyle w:val="ListBullet"/>
      </w:pPr>
      <w:r>
        <w:t>☐ Role enum: `admin`, `staff`, `client`</w:t>
      </w:r>
    </w:p>
    <w:p>
      <w:pPr>
        <w:pStyle w:val="ListBullet"/>
      </w:pPr>
      <w:r>
        <w:t>☐ Route protection decorators/dependencies</w:t>
      </w:r>
    </w:p>
    <w:p>
      <w:pPr>
        <w:pStyle w:val="ListBullet"/>
      </w:pPr>
      <w:r>
        <w:t>☐ Audit log: record `user_id`, action, target, timestamp</w:t>
      </w:r>
    </w:p>
    <w:p/>
    <w:p>
      <w:pPr>
        <w:pStyle w:val="Heading2"/>
      </w:pPr>
      <w:r>
        <w:t>10) Background Jobs &amp; Scheduling</w:t>
      </w:r>
    </w:p>
    <w:p>
      <w:pPr>
        <w:pStyle w:val="ListBullet"/>
      </w:pPr>
      <w:r>
        <w:t>☐ Add APScheduler (or RQ/Celery later)</w:t>
      </w:r>
    </w:p>
    <w:p>
      <w:pPr>
        <w:pStyle w:val="ListBullet"/>
      </w:pPr>
      <w:r>
        <w:t>☐ Nightly job: check overdue tasks and queue reminders</w:t>
      </w:r>
    </w:p>
    <w:p>
      <w:pPr>
        <w:pStyle w:val="ListBullet"/>
      </w:pPr>
      <w:r>
        <w:t>☐ Store job runs and outcomes in `jobs` table/logs</w:t>
      </w:r>
    </w:p>
    <w:p/>
    <w:p>
      <w:pPr>
        <w:pStyle w:val="Heading2"/>
      </w:pPr>
      <w:r>
        <w:t>11) Email &amp; SMS (Notifications)</w:t>
      </w:r>
    </w:p>
    <w:p>
      <w:pPr>
        <w:pStyle w:val="ListBullet"/>
      </w:pPr>
      <w:r>
        <w:t>☐ Choose providers (SendGrid for email, Twilio for SMS)</w:t>
      </w:r>
    </w:p>
    <w:p>
      <w:pPr>
        <w:pStyle w:val="ListBullet"/>
      </w:pPr>
      <w:r>
        <w:t>☐ Secret management: store API keys in env</w:t>
      </w:r>
    </w:p>
    <w:p>
      <w:pPr>
        <w:pStyle w:val="ListBullet"/>
      </w:pPr>
      <w:r>
        <w:t>☐ Implement `NotificationService` with retries &amp; dead-letter</w:t>
      </w:r>
    </w:p>
    <w:p>
      <w:pPr>
        <w:pStyle w:val="ListBullet"/>
      </w:pPr>
      <w:r>
        <w:t>☐ Templates: Jinja2 email templates for reminders</w:t>
      </w:r>
    </w:p>
    <w:p>
      <w:pPr>
        <w:pStyle w:val="ListBullet"/>
      </w:pPr>
      <w:r>
        <w:t>☐ Test “sandbox” emails to yourself</w:t>
      </w:r>
    </w:p>
    <w:p/>
    <w:p>
      <w:pPr>
        <w:pStyle w:val="Heading2"/>
      </w:pPr>
      <w:r>
        <w:t>12) Calendar Integration (Google first)</w:t>
      </w:r>
    </w:p>
    <w:p>
      <w:pPr>
        <w:pStyle w:val="ListBullet"/>
      </w:pPr>
      <w:r>
        <w:t>☐ Create Google Cloud project &amp; OAuth credentials</w:t>
      </w:r>
    </w:p>
    <w:p>
      <w:pPr>
        <w:pStyle w:val="ListBullet"/>
      </w:pPr>
      <w:r>
        <w:t>☐ Implement OAuth flow and token storage</w:t>
      </w:r>
    </w:p>
    <w:p>
      <w:pPr>
        <w:pStyle w:val="ListBullet"/>
      </w:pPr>
      <w:r>
        <w:t>☐ One-way sync: create calendar events from tasks</w:t>
      </w:r>
    </w:p>
    <w:p>
      <w:pPr>
        <w:pStyle w:val="ListBullet"/>
      </w:pPr>
      <w:r>
        <w:t>☐ Webhook endpoint to receive updates (push notifications) — optional at MVP</w:t>
      </w:r>
    </w:p>
    <w:p>
      <w:pPr>
        <w:pStyle w:val="ListBullet"/>
      </w:pPr>
      <w:r>
        <w:t>☐ Manual “resync” endpoint</w:t>
      </w:r>
    </w:p>
    <w:p/>
    <w:p>
      <w:pPr>
        <w:pStyle w:val="Heading2"/>
      </w:pPr>
      <w:r>
        <w:t>13) File Storage &amp; Client Portal Prep</w:t>
      </w:r>
    </w:p>
    <w:p>
      <w:pPr>
        <w:pStyle w:val="ListBullet"/>
      </w:pPr>
      <w:r>
        <w:t>☐ Pick S3-compatible storage (AWS S3 / Wasabi / Backblaze)</w:t>
      </w:r>
    </w:p>
    <w:p>
      <w:pPr>
        <w:pStyle w:val="ListBullet"/>
      </w:pPr>
      <w:r>
        <w:t>☐ Create bucket and IAM keys; set lifecycle rules</w:t>
      </w:r>
    </w:p>
    <w:p>
      <w:pPr>
        <w:pStyle w:val="ListBullet"/>
      </w:pPr>
      <w:r>
        <w:t>☐ Upload endpoint with presigned URLs</w:t>
      </w:r>
    </w:p>
    <w:p>
      <w:pPr>
        <w:pStyle w:val="ListBullet"/>
      </w:pPr>
      <w:r>
        <w:t>☐ File metadata table + access control checks</w:t>
      </w:r>
    </w:p>
    <w:p>
      <w:pPr>
        <w:pStyle w:val="ListBullet"/>
      </w:pPr>
      <w:r>
        <w:t>☐ Virus scan stub (mark as TODO for later if needed)</w:t>
      </w:r>
    </w:p>
    <w:p/>
    <w:p>
      <w:pPr>
        <w:pStyle w:val="Heading2"/>
      </w:pPr>
      <w:r>
        <w:t>14) E-Signatures (Engagement Letters)</w:t>
      </w:r>
    </w:p>
    <w:p>
      <w:pPr>
        <w:pStyle w:val="ListBullet"/>
      </w:pPr>
      <w:r>
        <w:t>☐ Pick provider (DocuSign / Dropbox Sign)</w:t>
      </w:r>
    </w:p>
    <w:p>
      <w:pPr>
        <w:pStyle w:val="ListBullet"/>
      </w:pPr>
      <w:r>
        <w:t>☐ Create a simple envelope/template</w:t>
      </w:r>
    </w:p>
    <w:p>
      <w:pPr>
        <w:pStyle w:val="ListBullet"/>
      </w:pPr>
      <w:r>
        <w:t>☐ Send for signature via API</w:t>
      </w:r>
    </w:p>
    <w:p>
      <w:pPr>
        <w:pStyle w:val="ListBullet"/>
      </w:pPr>
      <w:r>
        <w:t>☐ Webhook: mark signed → advance workflow step</w:t>
      </w:r>
    </w:p>
    <w:p/>
    <w:p>
      <w:pPr>
        <w:pStyle w:val="Heading2"/>
      </w:pPr>
      <w:r>
        <w:t>15) Invoicing &amp; Payments (Stripe)</w:t>
      </w:r>
    </w:p>
    <w:p>
      <w:pPr>
        <w:pStyle w:val="ListBullet"/>
      </w:pPr>
      <w:r>
        <w:t>☐ Setup Stripe account + test keys</w:t>
      </w:r>
    </w:p>
    <w:p>
      <w:pPr>
        <w:pStyle w:val="ListBullet"/>
      </w:pPr>
      <w:r>
        <w:t>☐ Create products/prices or use ad-hoc amounts</w:t>
      </w:r>
    </w:p>
    <w:p>
      <w:pPr>
        <w:pStyle w:val="ListBullet"/>
      </w:pPr>
      <w:r>
        <w:t>☐ Checkout session endpoint</w:t>
      </w:r>
    </w:p>
    <w:p>
      <w:pPr>
        <w:pStyle w:val="ListBullet"/>
      </w:pPr>
      <w:r>
        <w:t>☐ Webhook: record payment success/failure</w:t>
      </w:r>
    </w:p>
    <w:p>
      <w:pPr>
        <w:pStyle w:val="ListBullet"/>
      </w:pPr>
      <w:r>
        <w:t>☐ Generate invoice PDF (WeasyPrint/ReportLab) and email</w:t>
      </w:r>
    </w:p>
    <w:p/>
    <w:p>
      <w:pPr>
        <w:pStyle w:val="Heading2"/>
      </w:pPr>
      <w:r>
        <w:t>16) Minimal Client Portal (Next.js)</w:t>
      </w:r>
    </w:p>
    <w:p>
      <w:pPr>
        <w:pStyle w:val="ListBullet"/>
      </w:pPr>
      <w:r>
        <w:t>☐ Bootstrap Next.js app (TypeScript)</w:t>
      </w:r>
    </w:p>
    <w:p>
      <w:pPr>
        <w:pStyle w:val="ListBullet"/>
      </w:pPr>
      <w:r>
        <w:t>☐ Auth via your backend (HTTP-only cookies or token exchange)</w:t>
      </w:r>
    </w:p>
    <w:p>
      <w:pPr>
        <w:pStyle w:val="ListBullet"/>
      </w:pPr>
      <w:r>
        <w:t>☐ Pages: Login, My Tasks, Uploads, Invoices/Pay, Messages (MVP)</w:t>
      </w:r>
    </w:p>
    <w:p>
      <w:pPr>
        <w:pStyle w:val="ListBullet"/>
      </w:pPr>
      <w:r>
        <w:t>☐ Use your existing REST API; no overengineering</w:t>
      </w:r>
    </w:p>
    <w:p>
      <w:pPr>
        <w:pStyle w:val="ListBullet"/>
      </w:pPr>
      <w:r>
        <w:t>☐ Simple design system (shadcn/ui or minimal CSS)</w:t>
      </w:r>
    </w:p>
    <w:p/>
    <w:p>
      <w:pPr>
        <w:pStyle w:val="Heading2"/>
      </w:pPr>
      <w:r>
        <w:t>17) Smart/AI Features (choose 1–2 first)</w:t>
      </w:r>
    </w:p>
    <w:p>
      <w:pPr>
        <w:pStyle w:val="ListBullet"/>
      </w:pPr>
      <w:r>
        <w:t>☐ AI Proposal Builder: prompt on client + engagement + templates</w:t>
      </w:r>
    </w:p>
    <w:p>
      <w:pPr>
        <w:pStyle w:val="ListBullet"/>
      </w:pPr>
      <w:r>
        <w:t>☐ AI Transcription: upload audio → transcript → auto-create tasks</w:t>
      </w:r>
    </w:p>
    <w:p>
      <w:pPr>
        <w:pStyle w:val="ListBullet"/>
      </w:pPr>
      <w:r>
        <w:t>☐ OCR + Search: extract PDF text; search endpoint</w:t>
      </w:r>
    </w:p>
    <w:p>
      <w:pPr>
        <w:pStyle w:val="ListBullet"/>
      </w:pPr>
      <w:r>
        <w:t>☐ RAG for internal SOPs: store chunks; answer questions in staff UI</w:t>
      </w:r>
    </w:p>
    <w:p/>
    <w:p>
      <w:pPr>
        <w:pStyle w:val="Heading2"/>
      </w:pPr>
      <w:r>
        <w:t>18) Observability &amp; Quality</w:t>
      </w:r>
    </w:p>
    <w:p>
      <w:pPr>
        <w:pStyle w:val="ListBullet"/>
      </w:pPr>
      <w:r>
        <w:t>☐ Structured logging (JSON) with request IDs</w:t>
      </w:r>
    </w:p>
    <w:p>
      <w:pPr>
        <w:pStyle w:val="ListBullet"/>
      </w:pPr>
      <w:r>
        <w:t>☐ Centralized error tracking (Sentry or similar)</w:t>
      </w:r>
    </w:p>
    <w:p>
      <w:pPr>
        <w:pStyle w:val="ListBullet"/>
      </w:pPr>
      <w:r>
        <w:t>☐ Health checks + uptime monitor (cron ping or external service)</w:t>
      </w:r>
    </w:p>
    <w:p>
      <w:pPr>
        <w:pStyle w:val="ListBullet"/>
      </w:pPr>
      <w:r>
        <w:t>☐ API rate limiting (middleware) and sensible timeouts</w:t>
      </w:r>
    </w:p>
    <w:p>
      <w:pPr>
        <w:pStyle w:val="ListBullet"/>
      </w:pPr>
      <w:r>
        <w:t>☐ Basic load test (Locust/k6) on a couple endpoints</w:t>
      </w:r>
    </w:p>
    <w:p/>
    <w:p>
      <w:pPr>
        <w:pStyle w:val="Heading2"/>
      </w:pPr>
      <w:r>
        <w:t>19) Security &amp; Compliance Basics</w:t>
      </w:r>
    </w:p>
    <w:p>
      <w:pPr>
        <w:pStyle w:val="ListBullet"/>
      </w:pPr>
      <w:r>
        <w:t>☐ Enforce HTTPS; secure cookies; CORS tightened</w:t>
      </w:r>
    </w:p>
    <w:p>
      <w:pPr>
        <w:pStyle w:val="ListBullet"/>
      </w:pPr>
      <w:r>
        <w:t>☐ Input validation on every boundary (API, webhooks, uploads)</w:t>
      </w:r>
    </w:p>
    <w:p>
      <w:pPr>
        <w:pStyle w:val="ListBullet"/>
      </w:pPr>
      <w:r>
        <w:t>☐ Least-privilege DB user; rotate secrets</w:t>
      </w:r>
    </w:p>
    <w:p>
      <w:pPr>
        <w:pStyle w:val="ListBullet"/>
      </w:pPr>
      <w:r>
        <w:t>☐ Backups: nightly DB + verify restore</w:t>
      </w:r>
    </w:p>
    <w:p>
      <w:pPr>
        <w:pStyle w:val="ListBullet"/>
      </w:pPr>
      <w:r>
        <w:t>☐ PII review: mask/scrub in logs; access controls for files</w:t>
      </w:r>
    </w:p>
    <w:p>
      <w:pPr>
        <w:pStyle w:val="ListBullet"/>
      </w:pPr>
      <w:r>
        <w:t>☐ Terms/Privacy stubs (for later legal review)</w:t>
      </w:r>
    </w:p>
    <w:p>
      <w:pPr>
        <w:pStyle w:val="ListBullet"/>
      </w:pPr>
      <w:r>
        <w:t>☐ SOC2/IRS-4557 mapping: note which controls you already meet</w:t>
      </w:r>
    </w:p>
    <w:p/>
    <w:p>
      <w:pPr>
        <w:pStyle w:val="Heading2"/>
      </w:pPr>
      <w:r>
        <w:t>20) Testing Strategy</w:t>
      </w:r>
    </w:p>
    <w:p>
      <w:pPr>
        <w:pStyle w:val="ListBullet"/>
      </w:pPr>
      <w:r>
        <w:t>☐ Unit tests for services and utils</w:t>
      </w:r>
    </w:p>
    <w:p>
      <w:pPr>
        <w:pStyle w:val="ListBullet"/>
      </w:pPr>
      <w:r>
        <w:t>☐ API tests (pytest + httpx) for happy/edge cases</w:t>
      </w:r>
    </w:p>
    <w:p>
      <w:pPr>
        <w:pStyle w:val="ListBullet"/>
      </w:pPr>
      <w:r>
        <w:t>☐ Integration tests with a test DB</w:t>
      </w:r>
    </w:p>
    <w:p>
      <w:pPr>
        <w:pStyle w:val="ListBullet"/>
      </w:pPr>
      <w:r>
        <w:t>☐ Minimal E2E (scripted Postman collection) for the main user journey</w:t>
      </w:r>
    </w:p>
    <w:p/>
    <w:p>
      <w:pPr>
        <w:pStyle w:val="Heading2"/>
      </w:pPr>
      <w:r>
        <w:t>21) Docker &amp; Local Parity</w:t>
      </w:r>
    </w:p>
    <w:p>
      <w:pPr>
        <w:pStyle w:val="ListBullet"/>
      </w:pPr>
      <w:r>
        <w:t>☐ Dockerfile for backend</w:t>
      </w:r>
    </w:p>
    <w:p>
      <w:pPr>
        <w:pStyle w:val="ListBullet"/>
      </w:pPr>
      <w:r>
        <w:t>☐ docker-compose for backend + Postgres + workers</w:t>
      </w:r>
    </w:p>
    <w:p>
      <w:pPr>
        <w:pStyle w:val="ListBullet"/>
      </w:pPr>
      <w:r>
        <w:t>☐ Run migrations on container start</w:t>
      </w:r>
    </w:p>
    <w:p>
      <w:pPr>
        <w:pStyle w:val="ListBullet"/>
      </w:pPr>
      <w:r>
        <w:t>☐ Dev vs prod configs</w:t>
      </w:r>
    </w:p>
    <w:p/>
    <w:p>
      <w:pPr>
        <w:pStyle w:val="Heading2"/>
      </w:pPr>
      <w:r>
        <w:t>22) Deployments</w:t>
      </w:r>
    </w:p>
    <w:p>
      <w:pPr>
        <w:pStyle w:val="ListBullet"/>
      </w:pPr>
      <w:r>
        <w:t>☐ Pick host (Render/Railway/Fly.io)</w:t>
      </w:r>
    </w:p>
    <w:p>
      <w:pPr>
        <w:pStyle w:val="ListBullet"/>
      </w:pPr>
      <w:r>
        <w:t>☐ Provision managed Postgres</w:t>
      </w:r>
    </w:p>
    <w:p>
      <w:pPr>
        <w:pStyle w:val="ListBullet"/>
      </w:pPr>
      <w:r>
        <w:t>☐ Set env vars &amp; secrets in host dashboard</w:t>
      </w:r>
    </w:p>
    <w:p>
      <w:pPr>
        <w:pStyle w:val="ListBullet"/>
      </w:pPr>
      <w:r>
        <w:t>☐ Add health checks and start command</w:t>
      </w:r>
    </w:p>
    <w:p>
      <w:pPr>
        <w:pStyle w:val="ListBullet"/>
      </w:pPr>
      <w:r>
        <w:t>☐ Domain + TLS (if needed)</w:t>
      </w:r>
    </w:p>
    <w:p/>
    <w:p>
      <w:pPr>
        <w:pStyle w:val="Heading2"/>
      </w:pPr>
      <w:r>
        <w:t>23) CI/CD</w:t>
      </w:r>
    </w:p>
    <w:p>
      <w:pPr>
        <w:pStyle w:val="ListBullet"/>
      </w:pPr>
      <w:r>
        <w:t>☐ GitHub Actions: run tests on PR</w:t>
      </w:r>
    </w:p>
    <w:p>
      <w:pPr>
        <w:pStyle w:val="ListBullet"/>
      </w:pPr>
      <w:r>
        <w:t>☐ Build and push container image</w:t>
      </w:r>
    </w:p>
    <w:p>
      <w:pPr>
        <w:pStyle w:val="ListBullet"/>
      </w:pPr>
      <w:r>
        <w:t>☐ Auto-deploy `main` on tag or `release/*` branch</w:t>
      </w:r>
    </w:p>
    <w:p>
      <w:pPr>
        <w:pStyle w:val="ListBullet"/>
      </w:pPr>
      <w:r>
        <w:t>☐ Keep `.env.example` in repo</w:t>
      </w:r>
    </w:p>
    <w:p/>
    <w:p>
      <w:pPr>
        <w:pStyle w:val="Heading2"/>
      </w:pPr>
      <w:r>
        <w:t>24) Data Safety &amp; Backups</w:t>
      </w:r>
    </w:p>
    <w:p>
      <w:pPr>
        <w:pStyle w:val="ListBullet"/>
      </w:pPr>
      <w:r>
        <w:t>☐ Automatic daily DB backups; retain 7/30/90</w:t>
      </w:r>
    </w:p>
    <w:p>
      <w:pPr>
        <w:pStyle w:val="ListBullet"/>
      </w:pPr>
      <w:r>
        <w:t>☐ S3 bucket versioning or object locking (if available)</w:t>
      </w:r>
    </w:p>
    <w:p>
      <w:pPr>
        <w:pStyle w:val="ListBullet"/>
      </w:pPr>
      <w:r>
        <w:t>☐ Disaster recovery runbook: restore in a fresh environment</w:t>
      </w:r>
    </w:p>
    <w:p/>
    <w:p>
      <w:pPr>
        <w:pStyle w:val="Heading2"/>
      </w:pPr>
      <w:r>
        <w:t>25) Performance &amp; Indexing</w:t>
      </w:r>
    </w:p>
    <w:p>
      <w:pPr>
        <w:pStyle w:val="ListBullet"/>
      </w:pPr>
      <w:r>
        <w:t>☐ Add indexes for frequent filters (client_id, status, due_at)</w:t>
      </w:r>
    </w:p>
    <w:p>
      <w:pPr>
        <w:pStyle w:val="ListBullet"/>
      </w:pPr>
      <w:r>
        <w:t>☐ Measure slow queries; add EXPLAIN plan to docs</w:t>
      </w:r>
    </w:p>
    <w:p>
      <w:pPr>
        <w:pStyle w:val="ListBullet"/>
      </w:pPr>
      <w:r>
        <w:t>☐ Cache hot reads (simple in-process or Redis later)</w:t>
      </w:r>
    </w:p>
    <w:p/>
    <w:p>
      <w:pPr>
        <w:pStyle w:val="Heading2"/>
      </w:pPr>
      <w:r>
        <w:t>26) Multi-tenant &amp; Roles (if needed)</w:t>
      </w:r>
    </w:p>
    <w:p>
      <w:pPr>
        <w:pStyle w:val="ListBullet"/>
      </w:pPr>
      <w:r>
        <w:t>☐ Tenant model (org_id on all tables) or schema-per-tenant</w:t>
      </w:r>
    </w:p>
    <w:p>
      <w:pPr>
        <w:pStyle w:val="ListBullet"/>
      </w:pPr>
      <w:r>
        <w:t>☐ Enforce tenant in queries via middleware</w:t>
      </w:r>
    </w:p>
    <w:p>
      <w:pPr>
        <w:pStyle w:val="ListBullet"/>
      </w:pPr>
      <w:r>
        <w:t>☐ Admin vs staff vs client capabilities documented</w:t>
      </w:r>
    </w:p>
    <w:p/>
    <w:p>
      <w:pPr>
        <w:pStyle w:val="Heading2"/>
      </w:pPr>
      <w:r>
        <w:t>27) Documentation &amp; Onboarding</w:t>
      </w:r>
    </w:p>
    <w:p>
      <w:pPr>
        <w:pStyle w:val="ListBullet"/>
      </w:pPr>
      <w:r>
        <w:t>☐ `README` with setup, run, test, deploy</w:t>
      </w:r>
    </w:p>
    <w:p>
      <w:pPr>
        <w:pStyle w:val="ListBullet"/>
      </w:pPr>
      <w:r>
        <w:t>☐ `ARCHITECTURE.md` with diagrams (DB ERD + component overview)</w:t>
      </w:r>
    </w:p>
    <w:p>
      <w:pPr>
        <w:pStyle w:val="ListBullet"/>
      </w:pPr>
      <w:r>
        <w:t>☐ `OPERATIONS.md` (secrets, backups, rotations, deployments)</w:t>
      </w:r>
    </w:p>
    <w:p>
      <w:pPr>
        <w:pStyle w:val="ListBullet"/>
      </w:pPr>
      <w:r>
        <w:t>☐ `SECURITY.md` (threat model &amp; mitigations)</w:t>
      </w:r>
    </w:p>
    <w:p>
      <w:pPr>
        <w:pStyle w:val="ListBullet"/>
      </w:pPr>
      <w:r>
        <w:t>☐ Changelog for releases</w:t>
      </w:r>
    </w:p>
    <w:p/>
    <w:p>
      <w:pPr>
        <w:pStyle w:val="Heading2"/>
      </w:pPr>
      <w:r>
        <w:t>28) Pre-Launch QA &amp; MVP Hardening</w:t>
      </w:r>
    </w:p>
    <w:p>
      <w:pPr>
        <w:pStyle w:val="ListBullet"/>
      </w:pPr>
      <w:r>
        <w:t>☐ Walk the main flows end-to-end (staff + client)</w:t>
      </w:r>
    </w:p>
    <w:p>
      <w:pPr>
        <w:pStyle w:val="ListBullet"/>
      </w:pPr>
      <w:r>
        <w:t>☐ Verify email/SMS from sandbox to live</w:t>
      </w:r>
    </w:p>
    <w:p>
      <w:pPr>
        <w:pStyle w:val="ListBullet"/>
      </w:pPr>
      <w:r>
        <w:t>☐ Verify Stripe live small transaction</w:t>
      </w:r>
    </w:p>
    <w:p>
      <w:pPr>
        <w:pStyle w:val="ListBullet"/>
      </w:pPr>
      <w:r>
        <w:t>☐ Verify OAuth consent screen + scopes</w:t>
      </w:r>
    </w:p>
    <w:p>
      <w:pPr>
        <w:pStyle w:val="ListBullet"/>
      </w:pPr>
      <w:r>
        <w:t>☐ Verify file upload/download permissions</w:t>
      </w:r>
    </w:p>
    <w:p>
      <w:pPr>
        <w:pStyle w:val="ListBullet"/>
      </w:pPr>
      <w:r>
        <w:t>☐ Verify error logging &amp; alerts fire</w:t>
      </w:r>
    </w:p>
    <w:p/>
    <w:p>
      <w:pPr>
        <w:pStyle w:val="Heading2"/>
      </w:pPr>
      <w:r>
        <w:t>29) Post-Launch</w:t>
      </w:r>
    </w:p>
    <w:p>
      <w:pPr>
        <w:pStyle w:val="ListBullet"/>
      </w:pPr>
      <w:r>
        <w:t>☐ Collect feedback; triage into issues</w:t>
      </w:r>
    </w:p>
    <w:p>
      <w:pPr>
        <w:pStyle w:val="ListBullet"/>
      </w:pPr>
      <w:r>
        <w:t>☐ Add metrics dashboard for daily active clients, tasks, payments</w:t>
      </w:r>
    </w:p>
    <w:p>
      <w:pPr>
        <w:pStyle w:val="ListBullet"/>
      </w:pPr>
      <w:r>
        <w:t>☐ Plan next 4–6 weeks of improvements</w:t>
      </w:r>
    </w:p>
    <w:p/>
    <w:p>
      <w:pPr>
        <w:pStyle w:val="Heading2"/>
      </w:pPr>
      <w:r>
        <w:t>Appendix: Useful Starter Commands</w:t>
      </w:r>
    </w:p>
    <w:p>
      <w:pPr>
        <w:pStyle w:val="ListBullet"/>
      </w:pPr>
      <w:r>
        <w:t>☐ `uv pip compile` / `pip-compile` to lock deps (or just `pip install -r requirements.txt`)</w:t>
      </w:r>
    </w:p>
    <w:p>
      <w:pPr>
        <w:pStyle w:val="ListBullet"/>
      </w:pPr>
      <w:r>
        <w:t>☐ `alembic init` → `alembic revision --autogenerate -m "init"` → `alembic upgrade head`</w:t>
      </w:r>
    </w:p>
    <w:p>
      <w:pPr>
        <w:pStyle w:val="ListBullet"/>
      </w:pPr>
      <w:r>
        <w:t>☐ `uvicorn app.main:app --reload`</w:t>
      </w:r>
    </w:p>
    <w:p>
      <w:pPr>
        <w:pStyle w:val="ListBullet"/>
      </w:pPr>
      <w:r>
        <w:t>☐ `pytest -q`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